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0A" w:rsidRPr="00A66E0A" w:rsidRDefault="00A66E0A" w:rsidP="00A66E0A">
      <w:pPr>
        <w:jc w:val="both"/>
        <w:rPr>
          <w:rFonts w:ascii="Poppins" w:hAnsi="Poppins" w:cs="Poppins"/>
          <w:b/>
          <w:bCs/>
          <w:sz w:val="28"/>
          <w:szCs w:val="28"/>
          <w:u w:val="single"/>
        </w:rPr>
      </w:pPr>
      <w:r w:rsidRPr="00A66E0A">
        <w:rPr>
          <w:rFonts w:ascii="Poppins" w:hAnsi="Poppins" w:cs="Poppins"/>
          <w:b/>
          <w:bCs/>
          <w:sz w:val="28"/>
          <w:szCs w:val="28"/>
          <w:u w:val="single"/>
        </w:rPr>
        <w:t>CAN YOU CREATE SEO FOR MY WEBSITE</w:t>
      </w:r>
    </w:p>
    <w:p w:rsidR="00A66E0A" w:rsidRPr="00A66E0A" w:rsidRDefault="00A66E0A" w:rsidP="00A66E0A">
      <w:pPr>
        <w:pStyle w:val="Heading6"/>
        <w:jc w:val="both"/>
        <w:rPr>
          <w:rFonts w:ascii="Poppins" w:hAnsi="Poppins" w:cs="Poppins"/>
          <w:color w:val="auto"/>
          <w:sz w:val="26"/>
          <w:szCs w:val="26"/>
        </w:rPr>
      </w:pPr>
      <w:proofErr w:type="spellStart"/>
      <w:r w:rsidRPr="00A66E0A">
        <w:rPr>
          <w:rFonts w:ascii="Poppins" w:hAnsi="Poppins" w:cs="Poppins"/>
          <w:color w:val="auto"/>
          <w:sz w:val="26"/>
          <w:szCs w:val="26"/>
        </w:rPr>
        <w:t>ChatGPT</w:t>
      </w:r>
      <w:proofErr w:type="spellEnd"/>
      <w:r w:rsidRPr="00A66E0A">
        <w:rPr>
          <w:rFonts w:ascii="Poppins" w:hAnsi="Poppins" w:cs="Poppins"/>
          <w:color w:val="auto"/>
          <w:sz w:val="26"/>
          <w:szCs w:val="26"/>
        </w:rPr>
        <w:t xml:space="preserve"> said: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t>Yes, I can definitely help with SEO for your TechBridge Technologies website! Here’s what I can do for you: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1. Website SEO Audit</w:t>
      </w:r>
    </w:p>
    <w:p w:rsidR="00A66E0A" w:rsidRPr="00A66E0A" w:rsidRDefault="00A66E0A" w:rsidP="00A66E0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Analyze your website’s current SEO performance.</w:t>
      </w:r>
    </w:p>
    <w:p w:rsidR="00A66E0A" w:rsidRPr="00A66E0A" w:rsidRDefault="00A66E0A" w:rsidP="00A66E0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Identify technical issues, speed optimizations, and mobile responsiveness.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2. Keyword Research &amp; Strategy</w:t>
      </w:r>
    </w:p>
    <w:p w:rsidR="00A66E0A" w:rsidRPr="00A66E0A" w:rsidRDefault="00A66E0A" w:rsidP="00A66E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Find high-ranking, relevant keywords for your business.</w:t>
      </w:r>
    </w:p>
    <w:p w:rsidR="00A66E0A" w:rsidRPr="00A66E0A" w:rsidRDefault="00A66E0A" w:rsidP="00A66E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Optimize pages for specific keywords related to IT training, website development, and digital services.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 xml:space="preserve">3. </w:t>
      </w:r>
      <w:proofErr w:type="gramStart"/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On-</w:t>
      </w:r>
      <w:proofErr w:type="gramEnd"/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Page SEO Optimization</w:t>
      </w:r>
    </w:p>
    <w:p w:rsidR="00A66E0A" w:rsidRPr="00A66E0A" w:rsidRDefault="00A66E0A" w:rsidP="00A66E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 xml:space="preserve">Optimize title tags, </w:t>
      </w:r>
      <w:proofErr w:type="gramStart"/>
      <w:r w:rsidRPr="00A66E0A">
        <w:rPr>
          <w:rFonts w:ascii="Poppins" w:hAnsi="Poppins" w:cs="Poppins"/>
          <w:sz w:val="26"/>
          <w:szCs w:val="26"/>
        </w:rPr>
        <w:t>meta</w:t>
      </w:r>
      <w:proofErr w:type="gramEnd"/>
      <w:r w:rsidRPr="00A66E0A">
        <w:rPr>
          <w:rFonts w:ascii="Poppins" w:hAnsi="Poppins" w:cs="Poppins"/>
          <w:sz w:val="26"/>
          <w:szCs w:val="26"/>
        </w:rPr>
        <w:t xml:space="preserve"> descriptions, and headers (H1, H2, etc.).</w:t>
      </w:r>
    </w:p>
    <w:p w:rsidR="00A66E0A" w:rsidRPr="00A66E0A" w:rsidRDefault="00A66E0A" w:rsidP="00A66E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Improve URL structures and internal linking.</w:t>
      </w:r>
    </w:p>
    <w:p w:rsidR="00A66E0A" w:rsidRPr="00A66E0A" w:rsidRDefault="00A66E0A" w:rsidP="00A66E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Optimize images for faster loading.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4. Technical SEO</w:t>
      </w:r>
    </w:p>
    <w:p w:rsidR="00A66E0A" w:rsidRPr="00A66E0A" w:rsidRDefault="00A66E0A" w:rsidP="00A66E0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Fix broken links, 404 errors, and redirections.</w:t>
      </w:r>
    </w:p>
    <w:p w:rsidR="00A66E0A" w:rsidRPr="00A66E0A" w:rsidRDefault="00A66E0A" w:rsidP="00A66E0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Improve website speed and mobile usability.</w:t>
      </w:r>
    </w:p>
    <w:p w:rsidR="00A66E0A" w:rsidRPr="00A66E0A" w:rsidRDefault="00A66E0A" w:rsidP="00A66E0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Set up XML sitemaps and robots.txt.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lastRenderedPageBreak/>
        <w:t>5. Content SEO &amp; Blogging</w:t>
      </w:r>
    </w:p>
    <w:p w:rsidR="00A66E0A" w:rsidRPr="00A66E0A" w:rsidRDefault="00A66E0A" w:rsidP="00A66E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Write and optimize SEO-friendly blog posts and landing pages.</w:t>
      </w:r>
    </w:p>
    <w:p w:rsidR="00A66E0A" w:rsidRPr="00A66E0A" w:rsidRDefault="00A66E0A" w:rsidP="00A66E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Implement structured data (Schema Markup).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 xml:space="preserve">6. Off-Page SEO &amp; </w:t>
      </w:r>
      <w:proofErr w:type="spellStart"/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Backlinks</w:t>
      </w:r>
      <w:proofErr w:type="spellEnd"/>
    </w:p>
    <w:p w:rsidR="00A66E0A" w:rsidRPr="00A66E0A" w:rsidRDefault="00A66E0A" w:rsidP="00A66E0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 xml:space="preserve">Build high-quality </w:t>
      </w:r>
      <w:proofErr w:type="spellStart"/>
      <w:r w:rsidRPr="00A66E0A">
        <w:rPr>
          <w:rFonts w:ascii="Poppins" w:hAnsi="Poppins" w:cs="Poppins"/>
          <w:sz w:val="26"/>
          <w:szCs w:val="26"/>
        </w:rPr>
        <w:t>backlinks</w:t>
      </w:r>
      <w:proofErr w:type="spellEnd"/>
      <w:r w:rsidRPr="00A66E0A">
        <w:rPr>
          <w:rFonts w:ascii="Poppins" w:hAnsi="Poppins" w:cs="Poppins"/>
          <w:sz w:val="26"/>
          <w:szCs w:val="26"/>
        </w:rPr>
        <w:t xml:space="preserve"> for domain authority.</w:t>
      </w:r>
    </w:p>
    <w:p w:rsidR="00A66E0A" w:rsidRPr="00A66E0A" w:rsidRDefault="00A66E0A" w:rsidP="00A66E0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Local SEO optimization (Google My Business, citations).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7. SEO Monitoring &amp; Analytics</w:t>
      </w:r>
    </w:p>
    <w:p w:rsidR="00A66E0A" w:rsidRPr="00A66E0A" w:rsidRDefault="00A66E0A" w:rsidP="00A66E0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Set up Google Analytics and Search Console.</w:t>
      </w:r>
    </w:p>
    <w:p w:rsidR="00A66E0A" w:rsidRPr="00A66E0A" w:rsidRDefault="00A66E0A" w:rsidP="00A66E0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Track keyword rankings, traffic, and user engagement.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t xml:space="preserve">Would you like a </w:t>
      </w:r>
      <w:r w:rsidRPr="00A66E0A">
        <w:rPr>
          <w:rStyle w:val="Strong"/>
          <w:rFonts w:ascii="Poppins" w:hAnsi="Poppins" w:cs="Poppins"/>
          <w:sz w:val="28"/>
          <w:szCs w:val="28"/>
        </w:rPr>
        <w:t>detailed SEO plan</w:t>
      </w:r>
      <w:r w:rsidRPr="00A66E0A">
        <w:rPr>
          <w:rFonts w:ascii="Poppins" w:hAnsi="Poppins" w:cs="Poppins"/>
          <w:sz w:val="28"/>
          <w:szCs w:val="28"/>
        </w:rPr>
        <w:t xml:space="preserve"> or a </w:t>
      </w:r>
      <w:r w:rsidRPr="00A66E0A">
        <w:rPr>
          <w:rStyle w:val="Strong"/>
          <w:rFonts w:ascii="Poppins" w:hAnsi="Poppins" w:cs="Poppins"/>
          <w:sz w:val="28"/>
          <w:szCs w:val="28"/>
        </w:rPr>
        <w:t>full audit of your website first</w:t>
      </w:r>
      <w:r w:rsidRPr="00A66E0A">
        <w:rPr>
          <w:rFonts w:ascii="Poppins" w:hAnsi="Poppins" w:cs="Poppins"/>
          <w:sz w:val="28"/>
          <w:szCs w:val="28"/>
        </w:rPr>
        <w:t xml:space="preserve">? </w:t>
      </w:r>
    </w:p>
    <w:p w:rsidR="00A66E0A" w:rsidRPr="00A66E0A" w:rsidRDefault="00A66E0A" w:rsidP="00A66E0A">
      <w:pPr>
        <w:pStyle w:val="Heading5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Fonts w:ascii="Poppins" w:hAnsi="Poppins" w:cs="Poppins"/>
          <w:color w:val="auto"/>
          <w:sz w:val="26"/>
          <w:szCs w:val="26"/>
        </w:rPr>
        <w:t>You said:</w:t>
      </w:r>
    </w:p>
    <w:p w:rsidR="00A66E0A" w:rsidRPr="00A66E0A" w:rsidRDefault="00A66E0A" w:rsidP="00A66E0A">
      <w:pPr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Yes</w:t>
      </w:r>
    </w:p>
    <w:p w:rsidR="00A66E0A" w:rsidRPr="00A66E0A" w:rsidRDefault="00A66E0A" w:rsidP="00A66E0A">
      <w:pPr>
        <w:pStyle w:val="Heading6"/>
        <w:jc w:val="both"/>
        <w:rPr>
          <w:rFonts w:ascii="Poppins" w:hAnsi="Poppins" w:cs="Poppins"/>
          <w:color w:val="auto"/>
          <w:sz w:val="26"/>
          <w:szCs w:val="26"/>
        </w:rPr>
      </w:pPr>
      <w:proofErr w:type="spellStart"/>
      <w:r w:rsidRPr="00A66E0A">
        <w:rPr>
          <w:rFonts w:ascii="Poppins" w:hAnsi="Poppins" w:cs="Poppins"/>
          <w:color w:val="auto"/>
          <w:sz w:val="26"/>
          <w:szCs w:val="26"/>
        </w:rPr>
        <w:t>ChatGPT</w:t>
      </w:r>
      <w:proofErr w:type="spellEnd"/>
      <w:r w:rsidRPr="00A66E0A">
        <w:rPr>
          <w:rFonts w:ascii="Poppins" w:hAnsi="Poppins" w:cs="Poppins"/>
          <w:color w:val="auto"/>
          <w:sz w:val="26"/>
          <w:szCs w:val="26"/>
        </w:rPr>
        <w:t xml:space="preserve"> said: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t>Great! To get started, I need some details:</w:t>
      </w:r>
    </w:p>
    <w:p w:rsidR="00A66E0A" w:rsidRPr="00A66E0A" w:rsidRDefault="00A66E0A" w:rsidP="00A66E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Website URL</w:t>
      </w:r>
      <w:r w:rsidRPr="00A66E0A">
        <w:rPr>
          <w:rFonts w:ascii="Poppins" w:hAnsi="Poppins" w:cs="Poppins"/>
          <w:sz w:val="26"/>
          <w:szCs w:val="26"/>
        </w:rPr>
        <w:t xml:space="preserve"> (if it’s live) – so I can analyze its current SEO.</w:t>
      </w:r>
    </w:p>
    <w:p w:rsidR="00A66E0A" w:rsidRPr="00A66E0A" w:rsidRDefault="00A66E0A" w:rsidP="00A66E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Target Audience &amp; Locations</w:t>
      </w:r>
      <w:r w:rsidRPr="00A66E0A">
        <w:rPr>
          <w:rFonts w:ascii="Poppins" w:hAnsi="Poppins" w:cs="Poppins"/>
          <w:sz w:val="26"/>
          <w:szCs w:val="26"/>
        </w:rPr>
        <w:t xml:space="preserve"> – Are you focusing on India or international markets?</w:t>
      </w:r>
    </w:p>
    <w:p w:rsidR="00A66E0A" w:rsidRPr="00A66E0A" w:rsidRDefault="00A66E0A" w:rsidP="00A66E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Main Services &amp; Keywords</w:t>
      </w:r>
      <w:r w:rsidRPr="00A66E0A">
        <w:rPr>
          <w:rFonts w:ascii="Poppins" w:hAnsi="Poppins" w:cs="Poppins"/>
          <w:sz w:val="26"/>
          <w:szCs w:val="26"/>
        </w:rPr>
        <w:t xml:space="preserve"> – What are the key services you want to rank for?</w:t>
      </w:r>
    </w:p>
    <w:p w:rsidR="00A66E0A" w:rsidRPr="00A66E0A" w:rsidRDefault="00A66E0A" w:rsidP="00A66E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Competitors</w:t>
      </w:r>
      <w:r w:rsidRPr="00A66E0A">
        <w:rPr>
          <w:rFonts w:ascii="Poppins" w:hAnsi="Poppins" w:cs="Poppins"/>
          <w:sz w:val="26"/>
          <w:szCs w:val="26"/>
        </w:rPr>
        <w:t xml:space="preserve"> – Any competitors you’d like to outrank?</w:t>
      </w:r>
    </w:p>
    <w:p w:rsidR="00A66E0A" w:rsidRPr="00A66E0A" w:rsidRDefault="00A66E0A" w:rsidP="00A66E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Existing SEO Setup</w:t>
      </w:r>
      <w:r w:rsidRPr="00A66E0A">
        <w:rPr>
          <w:rFonts w:ascii="Poppins" w:hAnsi="Poppins" w:cs="Poppins"/>
          <w:sz w:val="26"/>
          <w:szCs w:val="26"/>
        </w:rPr>
        <w:t xml:space="preserve"> – Do you have Google Analytics and Search Console set up?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lastRenderedPageBreak/>
        <w:t xml:space="preserve">Once I have this info, I can run a full SEO audit and create a strategy for </w:t>
      </w:r>
      <w:r w:rsidRPr="00A66E0A">
        <w:rPr>
          <w:rStyle w:val="Strong"/>
          <w:rFonts w:ascii="Poppins" w:hAnsi="Poppins" w:cs="Poppins"/>
          <w:sz w:val="28"/>
          <w:szCs w:val="28"/>
        </w:rPr>
        <w:t>better rankings, traffic, and leads</w:t>
      </w:r>
      <w:r w:rsidRPr="00A66E0A">
        <w:rPr>
          <w:rFonts w:ascii="Poppins" w:hAnsi="Poppins" w:cs="Poppins"/>
          <w:sz w:val="28"/>
          <w:szCs w:val="28"/>
        </w:rPr>
        <w:t xml:space="preserve">. </w:t>
      </w:r>
      <w:r w:rsidRPr="00A66E0A">
        <w:rPr>
          <w:rFonts w:cs="Poppins"/>
          <w:sz w:val="28"/>
          <w:szCs w:val="28"/>
        </w:rPr>
        <w:t>🚀</w:t>
      </w:r>
      <w:r w:rsidRPr="00A66E0A">
        <w:rPr>
          <w:rFonts w:ascii="Poppins" w:hAnsi="Poppins" w:cs="Poppins"/>
          <w:sz w:val="28"/>
          <w:szCs w:val="28"/>
        </w:rPr>
        <w:t xml:space="preserve"> </w:t>
      </w:r>
      <w:proofErr w:type="gramStart"/>
      <w:r w:rsidRPr="00A66E0A">
        <w:rPr>
          <w:rFonts w:ascii="Poppins" w:hAnsi="Poppins" w:cs="Poppins"/>
          <w:sz w:val="28"/>
          <w:szCs w:val="28"/>
        </w:rPr>
        <w:t>Let</w:t>
      </w:r>
      <w:proofErr w:type="gramEnd"/>
      <w:r w:rsidRPr="00A66E0A">
        <w:rPr>
          <w:rFonts w:ascii="Poppins" w:hAnsi="Poppins" w:cs="Poppins"/>
          <w:sz w:val="28"/>
          <w:szCs w:val="28"/>
        </w:rPr>
        <w:t xml:space="preserve"> me know!</w:t>
      </w:r>
    </w:p>
    <w:p w:rsidR="00A66E0A" w:rsidRPr="00A66E0A" w:rsidRDefault="00A66E0A" w:rsidP="00A66E0A">
      <w:pPr>
        <w:pStyle w:val="Heading5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Fonts w:ascii="Poppins" w:hAnsi="Poppins" w:cs="Poppins"/>
          <w:color w:val="auto"/>
          <w:sz w:val="26"/>
          <w:szCs w:val="26"/>
        </w:rPr>
        <w:t>You said:</w:t>
      </w:r>
    </w:p>
    <w:p w:rsidR="00A66E0A" w:rsidRPr="00A66E0A" w:rsidRDefault="00A66E0A" w:rsidP="00A66E0A">
      <w:pPr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>How Do I Provide You This Information Like As File Or Question And Answer?</w:t>
      </w:r>
    </w:p>
    <w:p w:rsidR="00A66E0A" w:rsidRPr="00A66E0A" w:rsidRDefault="00A66E0A" w:rsidP="00A66E0A">
      <w:pPr>
        <w:pStyle w:val="Heading6"/>
        <w:jc w:val="both"/>
        <w:rPr>
          <w:rFonts w:ascii="Poppins" w:hAnsi="Poppins" w:cs="Poppins"/>
          <w:color w:val="auto"/>
          <w:sz w:val="26"/>
          <w:szCs w:val="26"/>
        </w:rPr>
      </w:pPr>
      <w:proofErr w:type="spellStart"/>
      <w:r w:rsidRPr="00A66E0A">
        <w:rPr>
          <w:rFonts w:ascii="Poppins" w:hAnsi="Poppins" w:cs="Poppins"/>
          <w:color w:val="auto"/>
          <w:sz w:val="26"/>
          <w:szCs w:val="26"/>
        </w:rPr>
        <w:t>ChatGPT</w:t>
      </w:r>
      <w:proofErr w:type="spellEnd"/>
      <w:r w:rsidRPr="00A66E0A">
        <w:rPr>
          <w:rFonts w:ascii="Poppins" w:hAnsi="Poppins" w:cs="Poppins"/>
          <w:color w:val="auto"/>
          <w:sz w:val="26"/>
          <w:szCs w:val="26"/>
        </w:rPr>
        <w:t xml:space="preserve"> said: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t>You can provide the information in whichever way is most convenient for you! Here are some options: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1. Direct Q&amp;A Here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t>You can simply reply with the answers to these questions:</w:t>
      </w:r>
    </w:p>
    <w:p w:rsidR="00A66E0A" w:rsidRPr="00A66E0A" w:rsidRDefault="00A66E0A" w:rsidP="00A66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Website URL:</w:t>
      </w:r>
      <w:r w:rsidRPr="00A66E0A">
        <w:rPr>
          <w:rFonts w:ascii="Poppins" w:hAnsi="Poppins" w:cs="Poppins"/>
          <w:sz w:val="26"/>
          <w:szCs w:val="26"/>
        </w:rPr>
        <w:t xml:space="preserve"> (If live)</w:t>
      </w:r>
    </w:p>
    <w:p w:rsidR="00A66E0A" w:rsidRPr="00A66E0A" w:rsidRDefault="00A66E0A" w:rsidP="00A66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Target Audience &amp; Locations:</w:t>
      </w:r>
    </w:p>
    <w:p w:rsidR="00A66E0A" w:rsidRPr="00A66E0A" w:rsidRDefault="00A66E0A" w:rsidP="00A66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Main Services &amp; Keywords:</w:t>
      </w:r>
    </w:p>
    <w:p w:rsidR="00A66E0A" w:rsidRPr="00A66E0A" w:rsidRDefault="00A66E0A" w:rsidP="00A66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Competitors (if any):</w:t>
      </w:r>
    </w:p>
    <w:p w:rsidR="00A66E0A" w:rsidRPr="00A66E0A" w:rsidRDefault="00A66E0A" w:rsidP="00A66E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Poppins" w:hAnsi="Poppins" w:cs="Poppins"/>
          <w:sz w:val="26"/>
          <w:szCs w:val="26"/>
        </w:rPr>
      </w:pPr>
      <w:r w:rsidRPr="00A66E0A">
        <w:rPr>
          <w:rStyle w:val="Strong"/>
          <w:rFonts w:ascii="Poppins" w:hAnsi="Poppins" w:cs="Poppins"/>
          <w:sz w:val="26"/>
          <w:szCs w:val="26"/>
        </w:rPr>
        <w:t>Existing SEO Setup (Google Analytics, Search Console, etc.):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2. File Upload (Preferred for Detailed Info)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t>If you have this information documented (like in a Word file, Excel sheet, or PDF), you can upload the file here.</w:t>
      </w:r>
    </w:p>
    <w:p w:rsidR="00A66E0A" w:rsidRPr="00A66E0A" w:rsidRDefault="00A66E0A" w:rsidP="00A66E0A">
      <w:pPr>
        <w:pStyle w:val="Heading3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Style w:val="Strong"/>
          <w:rFonts w:ascii="Poppins" w:hAnsi="Poppins" w:cs="Poppins"/>
          <w:b/>
          <w:bCs/>
          <w:color w:val="auto"/>
          <w:sz w:val="26"/>
          <w:szCs w:val="26"/>
        </w:rPr>
        <w:t>3. Google Docs/Sheet Link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t>If you have the details in Google Docs or Sheets, you can share the link.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lastRenderedPageBreak/>
        <w:t xml:space="preserve">Let me know how you'd like to proceed! </w:t>
      </w:r>
    </w:p>
    <w:p w:rsidR="00A66E0A" w:rsidRPr="00A66E0A" w:rsidRDefault="00A66E0A" w:rsidP="00A66E0A">
      <w:pPr>
        <w:jc w:val="both"/>
        <w:rPr>
          <w:rFonts w:ascii="Poppins" w:hAnsi="Poppins" w:cs="Poppins"/>
          <w:sz w:val="26"/>
          <w:szCs w:val="26"/>
        </w:rPr>
      </w:pPr>
    </w:p>
    <w:p w:rsidR="00A66E0A" w:rsidRPr="00A66E0A" w:rsidRDefault="00A66E0A" w:rsidP="00A66E0A">
      <w:pPr>
        <w:pStyle w:val="Heading5"/>
        <w:jc w:val="both"/>
        <w:rPr>
          <w:rFonts w:ascii="Poppins" w:hAnsi="Poppins" w:cs="Poppins"/>
          <w:color w:val="auto"/>
          <w:sz w:val="26"/>
          <w:szCs w:val="26"/>
        </w:rPr>
      </w:pPr>
      <w:r w:rsidRPr="00A66E0A">
        <w:rPr>
          <w:rFonts w:ascii="Poppins" w:hAnsi="Poppins" w:cs="Poppins"/>
          <w:color w:val="auto"/>
          <w:sz w:val="26"/>
          <w:szCs w:val="26"/>
        </w:rPr>
        <w:t>You said:</w:t>
      </w:r>
    </w:p>
    <w:p w:rsidR="00A66E0A" w:rsidRPr="00A66E0A" w:rsidRDefault="00A66E0A" w:rsidP="00A66E0A">
      <w:pPr>
        <w:jc w:val="both"/>
        <w:rPr>
          <w:rFonts w:ascii="Poppins" w:hAnsi="Poppins" w:cs="Poppins"/>
          <w:sz w:val="26"/>
          <w:szCs w:val="26"/>
        </w:rPr>
      </w:pPr>
      <w:r w:rsidRPr="00A66E0A">
        <w:rPr>
          <w:rFonts w:ascii="Poppins" w:hAnsi="Poppins" w:cs="Poppins"/>
          <w:sz w:val="26"/>
          <w:szCs w:val="26"/>
        </w:rPr>
        <w:t xml:space="preserve">1. Website URL: www.techbridge.site 2. Target Audience &amp; Locations: India </w:t>
      </w:r>
      <w:proofErr w:type="gramStart"/>
      <w:r w:rsidRPr="00A66E0A">
        <w:rPr>
          <w:rFonts w:ascii="Poppins" w:hAnsi="Poppins" w:cs="Poppins"/>
          <w:sz w:val="26"/>
          <w:szCs w:val="26"/>
        </w:rPr>
        <w:t>And</w:t>
      </w:r>
      <w:proofErr w:type="gramEnd"/>
      <w:r w:rsidRPr="00A66E0A">
        <w:rPr>
          <w:rFonts w:ascii="Poppins" w:hAnsi="Poppins" w:cs="Poppins"/>
          <w:sz w:val="26"/>
          <w:szCs w:val="26"/>
        </w:rPr>
        <w:t xml:space="preserve"> international markets </w:t>
      </w:r>
      <w:proofErr w:type="spellStart"/>
      <w:r w:rsidRPr="00A66E0A">
        <w:rPr>
          <w:rFonts w:ascii="Poppins" w:hAnsi="Poppins" w:cs="Poppins"/>
          <w:sz w:val="26"/>
          <w:szCs w:val="26"/>
        </w:rPr>
        <w:t>Too</w:t>
      </w:r>
      <w:proofErr w:type="spellEnd"/>
      <w:r w:rsidRPr="00A66E0A">
        <w:rPr>
          <w:rFonts w:ascii="Poppins" w:hAnsi="Poppins" w:cs="Poppins"/>
          <w:sz w:val="26"/>
          <w:szCs w:val="26"/>
        </w:rPr>
        <w:t xml:space="preserve"> 3. Main Services &amp; Keywords: Website Development, Digital Marketing, Graphic Designing, (Information Technology Training (Couching) - Online, Offline) 4. </w:t>
      </w:r>
      <w:proofErr w:type="gramStart"/>
      <w:r w:rsidRPr="00A66E0A">
        <w:rPr>
          <w:rFonts w:ascii="Poppins" w:hAnsi="Poppins" w:cs="Poppins"/>
          <w:sz w:val="26"/>
          <w:szCs w:val="26"/>
        </w:rPr>
        <w:t>Competitors :</w:t>
      </w:r>
      <w:proofErr w:type="gramEnd"/>
      <w:r w:rsidRPr="00A66E0A">
        <w:rPr>
          <w:rFonts w:ascii="Poppins" w:hAnsi="Poppins" w:cs="Poppins"/>
          <w:sz w:val="26"/>
          <w:szCs w:val="26"/>
        </w:rPr>
        <w:t xml:space="preserve"> Similar Businesses Like (Website Development, Digital Marketing, Graphic Designing, (Information Technology Training (Couching) - Online, Offline) ) 5. Existing SEO Setup (Google Analytics, Search Console, etc.): No I </w:t>
      </w:r>
      <w:proofErr w:type="spellStart"/>
      <w:r w:rsidRPr="00A66E0A">
        <w:rPr>
          <w:rFonts w:ascii="Poppins" w:hAnsi="Poppins" w:cs="Poppins"/>
          <w:sz w:val="26"/>
          <w:szCs w:val="26"/>
        </w:rPr>
        <w:t>Dont</w:t>
      </w:r>
      <w:proofErr w:type="spellEnd"/>
      <w:r w:rsidRPr="00A66E0A">
        <w:rPr>
          <w:rFonts w:ascii="Poppins" w:hAnsi="Poppins" w:cs="Poppins"/>
          <w:sz w:val="26"/>
          <w:szCs w:val="26"/>
        </w:rPr>
        <w:t xml:space="preserve"> Have Any Existing SEO Setup </w:t>
      </w:r>
      <w:proofErr w:type="gramStart"/>
      <w:r w:rsidRPr="00A66E0A">
        <w:rPr>
          <w:rFonts w:ascii="Poppins" w:hAnsi="Poppins" w:cs="Poppins"/>
          <w:sz w:val="26"/>
          <w:szCs w:val="26"/>
        </w:rPr>
        <w:t>For</w:t>
      </w:r>
      <w:proofErr w:type="gramEnd"/>
      <w:r w:rsidRPr="00A66E0A">
        <w:rPr>
          <w:rFonts w:ascii="Poppins" w:hAnsi="Poppins" w:cs="Poppins"/>
          <w:sz w:val="26"/>
          <w:szCs w:val="26"/>
        </w:rPr>
        <w:t xml:space="preserve"> This New Design</w:t>
      </w:r>
    </w:p>
    <w:p w:rsidR="00A66E0A" w:rsidRPr="00A66E0A" w:rsidRDefault="00A66E0A" w:rsidP="00A66E0A">
      <w:pPr>
        <w:pStyle w:val="Heading6"/>
        <w:jc w:val="both"/>
        <w:rPr>
          <w:rFonts w:ascii="Poppins" w:hAnsi="Poppins" w:cs="Poppins"/>
          <w:color w:val="auto"/>
          <w:sz w:val="26"/>
          <w:szCs w:val="26"/>
        </w:rPr>
      </w:pPr>
      <w:proofErr w:type="spellStart"/>
      <w:r w:rsidRPr="00A66E0A">
        <w:rPr>
          <w:rFonts w:ascii="Poppins" w:hAnsi="Poppins" w:cs="Poppins"/>
          <w:color w:val="auto"/>
          <w:sz w:val="26"/>
          <w:szCs w:val="26"/>
        </w:rPr>
        <w:t>ChatGPT</w:t>
      </w:r>
      <w:proofErr w:type="spellEnd"/>
      <w:r w:rsidRPr="00A66E0A">
        <w:rPr>
          <w:rFonts w:ascii="Poppins" w:hAnsi="Poppins" w:cs="Poppins"/>
          <w:color w:val="auto"/>
          <w:sz w:val="26"/>
          <w:szCs w:val="26"/>
        </w:rPr>
        <w:t xml:space="preserve"> said:</w:t>
      </w:r>
    </w:p>
    <w:p w:rsidR="00A66E0A" w:rsidRPr="00A66E0A" w:rsidRDefault="00A66E0A" w:rsidP="00A66E0A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A66E0A">
        <w:rPr>
          <w:rFonts w:ascii="Poppins" w:hAnsi="Poppins" w:cs="Poppins"/>
          <w:sz w:val="28"/>
          <w:szCs w:val="28"/>
        </w:rPr>
        <w:t>Thank you for providing the details about your website, TechBridge Technologies. Based on the information you've shared, here's a tailored SEO strategy to enhance your online presence:</w:t>
      </w:r>
    </w:p>
    <w:p w:rsidR="0037557B" w:rsidRPr="00A66E0A" w:rsidRDefault="00A66E0A" w:rsidP="00A66E0A">
      <w:pPr>
        <w:pStyle w:val="Heading1"/>
        <w:jc w:val="center"/>
        <w:rPr>
          <w:rFonts w:ascii="Poppins" w:hAnsi="Poppins" w:cs="Poppins"/>
          <w:color w:val="auto"/>
          <w:sz w:val="32"/>
          <w:szCs w:val="32"/>
        </w:rPr>
      </w:pPr>
      <w:r w:rsidRPr="00A66E0A">
        <w:rPr>
          <w:rFonts w:ascii="Poppins" w:hAnsi="Poppins" w:cs="Poppins"/>
          <w:color w:val="auto"/>
          <w:sz w:val="32"/>
          <w:szCs w:val="32"/>
        </w:rPr>
        <w:t>SEO Strategy for TechBridge Technologies</w:t>
      </w:r>
    </w:p>
    <w:p w:rsidR="00961E0C" w:rsidRPr="00961E0C" w:rsidRDefault="00A66E0A" w:rsidP="00961E0C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961E0C">
        <w:rPr>
          <w:rFonts w:ascii="Poppins" w:hAnsi="Poppins" w:cs="Poppins"/>
          <w:sz w:val="28"/>
          <w:szCs w:val="28"/>
        </w:rPr>
        <w:br/>
      </w:r>
      <w:r w:rsidR="00961E0C" w:rsidRPr="00961E0C">
        <w:rPr>
          <w:rStyle w:val="Strong"/>
          <w:rFonts w:ascii="Poppins" w:hAnsi="Poppins" w:cs="Poppins"/>
          <w:sz w:val="28"/>
          <w:szCs w:val="28"/>
        </w:rPr>
        <w:t>1. Website SEO Audit</w:t>
      </w:r>
    </w:p>
    <w:p w:rsidR="00961E0C" w:rsidRPr="00961E0C" w:rsidRDefault="00961E0C" w:rsidP="004D7BBC">
      <w:pPr>
        <w:pStyle w:val="NormalWeb"/>
        <w:numPr>
          <w:ilvl w:val="0"/>
          <w:numId w:val="19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Technical Analysis:</w:t>
      </w:r>
      <w:r w:rsidRPr="00961E0C">
        <w:rPr>
          <w:rFonts w:ascii="Poppins" w:hAnsi="Poppins" w:cs="Poppins"/>
          <w:sz w:val="28"/>
          <w:szCs w:val="28"/>
        </w:rPr>
        <w:t xml:space="preserve"> Conduct a comprehensive audit to identify issues such as broken links, crawl errors, and mobile responsiveness. Tools like </w:t>
      </w:r>
      <w:hyperlink r:id="rId6" w:tgtFrame="_new" w:history="1">
        <w:r w:rsidRPr="00961E0C">
          <w:rPr>
            <w:rStyle w:val="Hyperlink"/>
            <w:rFonts w:ascii="Poppins" w:hAnsi="Poppins" w:cs="Poppins"/>
            <w:sz w:val="28"/>
            <w:szCs w:val="28"/>
          </w:rPr>
          <w:t>SEOptimer</w:t>
        </w:r>
      </w:hyperlink>
      <w:r w:rsidRPr="00961E0C">
        <w:rPr>
          <w:rFonts w:ascii="Poppins" w:hAnsi="Poppins" w:cs="Poppins"/>
          <w:sz w:val="28"/>
          <w:szCs w:val="28"/>
        </w:rPr>
        <w:t xml:space="preserve"> and </w:t>
      </w:r>
      <w:proofErr w:type="spellStart"/>
      <w:r w:rsidRPr="00961E0C">
        <w:rPr>
          <w:rFonts w:ascii="Poppins" w:hAnsi="Poppins" w:cs="Poppins"/>
          <w:sz w:val="28"/>
          <w:szCs w:val="28"/>
        </w:rPr>
        <w:t>Ahrefs</w:t>
      </w:r>
      <w:proofErr w:type="spellEnd"/>
      <w:r w:rsidRPr="00961E0C">
        <w:rPr>
          <w:rFonts w:ascii="Poppins" w:hAnsi="Poppins" w:cs="Poppins"/>
          <w:sz w:val="28"/>
          <w:szCs w:val="28"/>
        </w:rPr>
        <w:t>' Site Audit can be beneficial.</w:t>
      </w:r>
    </w:p>
    <w:p w:rsidR="00961E0C" w:rsidRPr="00961E0C" w:rsidRDefault="00961E0C" w:rsidP="00961E0C">
      <w:pPr>
        <w:pStyle w:val="NormalWeb"/>
        <w:numPr>
          <w:ilvl w:val="0"/>
          <w:numId w:val="19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Performance Assessment:</w:t>
      </w:r>
      <w:r w:rsidRPr="00961E0C">
        <w:rPr>
          <w:rFonts w:ascii="Poppins" w:hAnsi="Poppins" w:cs="Poppins"/>
          <w:sz w:val="28"/>
          <w:szCs w:val="28"/>
        </w:rPr>
        <w:t xml:space="preserve"> Evaluate site speed and user experience using </w:t>
      </w:r>
      <w:hyperlink r:id="rId7" w:tgtFrame="_new" w:history="1">
        <w:r w:rsidRPr="00961E0C">
          <w:rPr>
            <w:rStyle w:val="Hyperlink"/>
            <w:rFonts w:ascii="Poppins" w:hAnsi="Poppins" w:cs="Poppins"/>
            <w:sz w:val="28"/>
            <w:szCs w:val="28"/>
          </w:rPr>
          <w:t>Google Lighthouse</w:t>
        </w:r>
      </w:hyperlink>
      <w:r w:rsidRPr="00961E0C">
        <w:rPr>
          <w:rFonts w:ascii="Poppins" w:hAnsi="Poppins" w:cs="Poppins"/>
          <w:sz w:val="28"/>
          <w:szCs w:val="28"/>
        </w:rPr>
        <w:t xml:space="preserve"> and Google Search Console.</w:t>
      </w:r>
    </w:p>
    <w:p w:rsidR="00961E0C" w:rsidRPr="00961E0C" w:rsidRDefault="00961E0C" w:rsidP="00961E0C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2. Keyword Research &amp; Strategy</w:t>
      </w:r>
    </w:p>
    <w:p w:rsidR="00961E0C" w:rsidRPr="00961E0C" w:rsidRDefault="00961E0C" w:rsidP="00961E0C">
      <w:pPr>
        <w:pStyle w:val="NormalWeb"/>
        <w:numPr>
          <w:ilvl w:val="0"/>
          <w:numId w:val="20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Primary Keywords:</w:t>
      </w:r>
      <w:r w:rsidRPr="00961E0C">
        <w:rPr>
          <w:rFonts w:ascii="Poppins" w:hAnsi="Poppins" w:cs="Poppins"/>
          <w:sz w:val="28"/>
          <w:szCs w:val="28"/>
        </w:rPr>
        <w:t xml:space="preserve"> Focus on terms like "Website Development," "Digital Marketing," "Graphic </w:t>
      </w:r>
      <w:proofErr w:type="gramStart"/>
      <w:r w:rsidRPr="00961E0C">
        <w:rPr>
          <w:rFonts w:ascii="Poppins" w:hAnsi="Poppins" w:cs="Poppins"/>
          <w:sz w:val="28"/>
          <w:szCs w:val="28"/>
        </w:rPr>
        <w:t>Designing</w:t>
      </w:r>
      <w:proofErr w:type="gramEnd"/>
      <w:r w:rsidRPr="00961E0C">
        <w:rPr>
          <w:rFonts w:ascii="Poppins" w:hAnsi="Poppins" w:cs="Poppins"/>
          <w:sz w:val="28"/>
          <w:szCs w:val="28"/>
        </w:rPr>
        <w:t>," and "IT Training."</w:t>
      </w:r>
    </w:p>
    <w:p w:rsidR="00961E0C" w:rsidRPr="00961E0C" w:rsidRDefault="00961E0C" w:rsidP="00961E0C">
      <w:pPr>
        <w:pStyle w:val="NormalWeb"/>
        <w:numPr>
          <w:ilvl w:val="0"/>
          <w:numId w:val="20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Long-Tail Keywords:</w:t>
      </w:r>
      <w:r w:rsidRPr="00961E0C">
        <w:rPr>
          <w:rFonts w:ascii="Poppins" w:hAnsi="Poppins" w:cs="Poppins"/>
          <w:sz w:val="28"/>
          <w:szCs w:val="28"/>
        </w:rPr>
        <w:t xml:space="preserve"> Incorporate phrases such as "best website development services in India" or "online IT training courses."</w:t>
      </w:r>
    </w:p>
    <w:p w:rsidR="00961E0C" w:rsidRPr="00961E0C" w:rsidRDefault="00961E0C" w:rsidP="00961E0C">
      <w:pPr>
        <w:pStyle w:val="NormalWeb"/>
        <w:numPr>
          <w:ilvl w:val="0"/>
          <w:numId w:val="20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Competitor Analysis:</w:t>
      </w:r>
      <w:r w:rsidRPr="00961E0C">
        <w:rPr>
          <w:rFonts w:ascii="Poppins" w:hAnsi="Poppins" w:cs="Poppins"/>
          <w:sz w:val="28"/>
          <w:szCs w:val="28"/>
        </w:rPr>
        <w:t xml:space="preserve"> Identify competitors in your industry and analyze their keyword strategies. This can provide insights into potential opportunities.</w:t>
      </w:r>
    </w:p>
    <w:p w:rsidR="00961E0C" w:rsidRPr="00961E0C" w:rsidRDefault="00961E0C" w:rsidP="00961E0C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 xml:space="preserve">3. </w:t>
      </w:r>
      <w:proofErr w:type="gramStart"/>
      <w:r w:rsidRPr="00961E0C">
        <w:rPr>
          <w:rStyle w:val="Strong"/>
          <w:rFonts w:ascii="Poppins" w:hAnsi="Poppins" w:cs="Poppins"/>
          <w:sz w:val="28"/>
          <w:szCs w:val="28"/>
        </w:rPr>
        <w:t>On-</w:t>
      </w:r>
      <w:proofErr w:type="gramEnd"/>
      <w:r w:rsidRPr="00961E0C">
        <w:rPr>
          <w:rStyle w:val="Strong"/>
          <w:rFonts w:ascii="Poppins" w:hAnsi="Poppins" w:cs="Poppins"/>
          <w:sz w:val="28"/>
          <w:szCs w:val="28"/>
        </w:rPr>
        <w:t>Page SEO Optimization</w:t>
      </w:r>
    </w:p>
    <w:p w:rsidR="00961E0C" w:rsidRPr="00961E0C" w:rsidRDefault="00961E0C" w:rsidP="00961E0C">
      <w:pPr>
        <w:pStyle w:val="NormalWeb"/>
        <w:numPr>
          <w:ilvl w:val="0"/>
          <w:numId w:val="21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Content Enhancement:</w:t>
      </w:r>
      <w:r w:rsidRPr="00961E0C">
        <w:rPr>
          <w:rFonts w:ascii="Poppins" w:hAnsi="Poppins" w:cs="Poppins"/>
          <w:sz w:val="28"/>
          <w:szCs w:val="28"/>
        </w:rPr>
        <w:t xml:space="preserve"> Ensure that each service page has detailed, unique content that highlights your offerings.</w:t>
      </w:r>
    </w:p>
    <w:p w:rsidR="00961E0C" w:rsidRPr="00961E0C" w:rsidRDefault="00961E0C" w:rsidP="00961E0C">
      <w:pPr>
        <w:pStyle w:val="NormalWeb"/>
        <w:numPr>
          <w:ilvl w:val="0"/>
          <w:numId w:val="21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Meta Tags:</w:t>
      </w:r>
      <w:r w:rsidRPr="00961E0C">
        <w:rPr>
          <w:rFonts w:ascii="Poppins" w:hAnsi="Poppins" w:cs="Poppins"/>
          <w:sz w:val="28"/>
          <w:szCs w:val="28"/>
        </w:rPr>
        <w:t xml:space="preserve"> Craft compelling title tags and </w:t>
      </w:r>
      <w:proofErr w:type="gramStart"/>
      <w:r w:rsidRPr="00961E0C">
        <w:rPr>
          <w:rFonts w:ascii="Poppins" w:hAnsi="Poppins" w:cs="Poppins"/>
          <w:sz w:val="28"/>
          <w:szCs w:val="28"/>
        </w:rPr>
        <w:t>meta</w:t>
      </w:r>
      <w:proofErr w:type="gramEnd"/>
      <w:r w:rsidRPr="00961E0C">
        <w:rPr>
          <w:rFonts w:ascii="Poppins" w:hAnsi="Poppins" w:cs="Poppins"/>
          <w:sz w:val="28"/>
          <w:szCs w:val="28"/>
        </w:rPr>
        <w:t xml:space="preserve"> descriptions for each page, incorporating primary keywords.</w:t>
      </w:r>
    </w:p>
    <w:p w:rsidR="00961E0C" w:rsidRPr="00961E0C" w:rsidRDefault="00961E0C" w:rsidP="00961E0C">
      <w:pPr>
        <w:pStyle w:val="NormalWeb"/>
        <w:numPr>
          <w:ilvl w:val="0"/>
          <w:numId w:val="21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Header Tags:</w:t>
      </w:r>
      <w:r w:rsidRPr="00961E0C">
        <w:rPr>
          <w:rFonts w:ascii="Poppins" w:hAnsi="Poppins" w:cs="Poppins"/>
          <w:sz w:val="28"/>
          <w:szCs w:val="28"/>
        </w:rPr>
        <w:t xml:space="preserve"> Use H1 tags for main headings and H2/H3 tags for subheadings to structure your content effectively.</w:t>
      </w:r>
    </w:p>
    <w:p w:rsidR="00961E0C" w:rsidRPr="00961E0C" w:rsidRDefault="00961E0C" w:rsidP="00961E0C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4. Technical SEO</w:t>
      </w:r>
    </w:p>
    <w:p w:rsidR="00961E0C" w:rsidRPr="00961E0C" w:rsidRDefault="00961E0C" w:rsidP="00961E0C">
      <w:pPr>
        <w:pStyle w:val="NormalWeb"/>
        <w:numPr>
          <w:ilvl w:val="0"/>
          <w:numId w:val="22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lastRenderedPageBreak/>
        <w:t>XML Sitemap:</w:t>
      </w:r>
      <w:r w:rsidRPr="00961E0C">
        <w:rPr>
          <w:rFonts w:ascii="Poppins" w:hAnsi="Poppins" w:cs="Poppins"/>
          <w:sz w:val="28"/>
          <w:szCs w:val="28"/>
        </w:rPr>
        <w:t xml:space="preserve"> Create and submit an XML sitemap to Google Search Console to facilitate better indexing.</w:t>
      </w:r>
    </w:p>
    <w:p w:rsidR="00961E0C" w:rsidRPr="00961E0C" w:rsidRDefault="00961E0C" w:rsidP="00961E0C">
      <w:pPr>
        <w:pStyle w:val="NormalWeb"/>
        <w:numPr>
          <w:ilvl w:val="0"/>
          <w:numId w:val="22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Robots.txt:</w:t>
      </w:r>
      <w:r w:rsidRPr="00961E0C">
        <w:rPr>
          <w:rFonts w:ascii="Poppins" w:hAnsi="Poppins" w:cs="Poppins"/>
          <w:sz w:val="28"/>
          <w:szCs w:val="28"/>
        </w:rPr>
        <w:t xml:space="preserve"> Ensure your robots.txt file is correctly configured to guide search engine crawlers.</w:t>
      </w:r>
    </w:p>
    <w:p w:rsidR="00961E0C" w:rsidRPr="00961E0C" w:rsidRDefault="00961E0C" w:rsidP="00961E0C">
      <w:pPr>
        <w:pStyle w:val="NormalWeb"/>
        <w:numPr>
          <w:ilvl w:val="0"/>
          <w:numId w:val="22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SSL Certificate:</w:t>
      </w:r>
      <w:r w:rsidRPr="00961E0C">
        <w:rPr>
          <w:rFonts w:ascii="Poppins" w:hAnsi="Poppins" w:cs="Poppins"/>
          <w:sz w:val="28"/>
          <w:szCs w:val="28"/>
        </w:rPr>
        <w:t xml:space="preserve"> Confirm that your website uses HTTPS to build trust and improve rankings.</w:t>
      </w:r>
    </w:p>
    <w:p w:rsidR="00961E0C" w:rsidRPr="00961E0C" w:rsidRDefault="00961E0C" w:rsidP="00961E0C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5. Content SEO &amp; Blogging</w:t>
      </w:r>
    </w:p>
    <w:p w:rsidR="00961E0C" w:rsidRPr="00961E0C" w:rsidRDefault="00961E0C" w:rsidP="00961E0C">
      <w:pPr>
        <w:pStyle w:val="NormalWeb"/>
        <w:numPr>
          <w:ilvl w:val="0"/>
          <w:numId w:val="23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Regular Updates:</w:t>
      </w:r>
      <w:r w:rsidRPr="00961E0C">
        <w:rPr>
          <w:rFonts w:ascii="Poppins" w:hAnsi="Poppins" w:cs="Poppins"/>
          <w:sz w:val="28"/>
          <w:szCs w:val="28"/>
        </w:rPr>
        <w:t xml:space="preserve"> Start a blog to share industry insights, company news, and educational content related to your services.</w:t>
      </w:r>
    </w:p>
    <w:p w:rsidR="00961E0C" w:rsidRPr="00961E0C" w:rsidRDefault="00961E0C" w:rsidP="00961E0C">
      <w:pPr>
        <w:pStyle w:val="NormalWeb"/>
        <w:numPr>
          <w:ilvl w:val="0"/>
          <w:numId w:val="23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Internal Linking:</w:t>
      </w:r>
      <w:r w:rsidRPr="00961E0C">
        <w:rPr>
          <w:rFonts w:ascii="Poppins" w:hAnsi="Poppins" w:cs="Poppins"/>
          <w:sz w:val="28"/>
          <w:szCs w:val="28"/>
        </w:rPr>
        <w:t xml:space="preserve"> Link blog posts to relevant service pages to distribute link equity and keep users engaged.</w:t>
      </w:r>
    </w:p>
    <w:p w:rsidR="00961E0C" w:rsidRPr="00961E0C" w:rsidRDefault="00961E0C" w:rsidP="00961E0C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 xml:space="preserve">6. Off-Page SEO &amp; </w:t>
      </w:r>
      <w:proofErr w:type="spellStart"/>
      <w:r w:rsidRPr="00961E0C">
        <w:rPr>
          <w:rStyle w:val="Strong"/>
          <w:rFonts w:ascii="Poppins" w:hAnsi="Poppins" w:cs="Poppins"/>
          <w:sz w:val="28"/>
          <w:szCs w:val="28"/>
        </w:rPr>
        <w:t>Backlinks</w:t>
      </w:r>
      <w:proofErr w:type="spellEnd"/>
    </w:p>
    <w:p w:rsidR="00961E0C" w:rsidRPr="00961E0C" w:rsidRDefault="00961E0C" w:rsidP="00961E0C">
      <w:pPr>
        <w:pStyle w:val="NormalWeb"/>
        <w:numPr>
          <w:ilvl w:val="0"/>
          <w:numId w:val="24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 xml:space="preserve">Quality </w:t>
      </w:r>
      <w:proofErr w:type="spellStart"/>
      <w:r w:rsidRPr="00961E0C">
        <w:rPr>
          <w:rStyle w:val="Strong"/>
          <w:rFonts w:ascii="Poppins" w:hAnsi="Poppins" w:cs="Poppins"/>
          <w:sz w:val="28"/>
          <w:szCs w:val="28"/>
        </w:rPr>
        <w:t>Backlinks</w:t>
      </w:r>
      <w:proofErr w:type="spellEnd"/>
      <w:r w:rsidRPr="00961E0C">
        <w:rPr>
          <w:rStyle w:val="Strong"/>
          <w:rFonts w:ascii="Poppins" w:hAnsi="Poppins" w:cs="Poppins"/>
          <w:sz w:val="28"/>
          <w:szCs w:val="28"/>
        </w:rPr>
        <w:t>:</w:t>
      </w:r>
      <w:r w:rsidRPr="00961E0C">
        <w:rPr>
          <w:rFonts w:ascii="Poppins" w:hAnsi="Poppins" w:cs="Poppins"/>
          <w:sz w:val="28"/>
          <w:szCs w:val="28"/>
        </w:rPr>
        <w:t xml:space="preserve"> Reach out to industry-related websites for guest posting opportunities to build authoritative </w:t>
      </w:r>
      <w:proofErr w:type="spellStart"/>
      <w:r w:rsidRPr="00961E0C">
        <w:rPr>
          <w:rFonts w:ascii="Poppins" w:hAnsi="Poppins" w:cs="Poppins"/>
          <w:sz w:val="28"/>
          <w:szCs w:val="28"/>
        </w:rPr>
        <w:t>backlinks</w:t>
      </w:r>
      <w:proofErr w:type="spellEnd"/>
      <w:r w:rsidRPr="00961E0C">
        <w:rPr>
          <w:rFonts w:ascii="Poppins" w:hAnsi="Poppins" w:cs="Poppins"/>
          <w:sz w:val="28"/>
          <w:szCs w:val="28"/>
        </w:rPr>
        <w:t>.</w:t>
      </w:r>
    </w:p>
    <w:p w:rsidR="00961E0C" w:rsidRPr="00961E0C" w:rsidRDefault="00961E0C" w:rsidP="00961E0C">
      <w:pPr>
        <w:pStyle w:val="NormalWeb"/>
        <w:numPr>
          <w:ilvl w:val="0"/>
          <w:numId w:val="24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Local Citations:</w:t>
      </w:r>
      <w:r w:rsidRPr="00961E0C">
        <w:rPr>
          <w:rFonts w:ascii="Poppins" w:hAnsi="Poppins" w:cs="Poppins"/>
          <w:sz w:val="28"/>
          <w:szCs w:val="28"/>
        </w:rPr>
        <w:t xml:space="preserve"> List your business in local directories and ensure consistent NAP (Name, Address, </w:t>
      </w:r>
      <w:proofErr w:type="gramStart"/>
      <w:r w:rsidRPr="00961E0C">
        <w:rPr>
          <w:rFonts w:ascii="Poppins" w:hAnsi="Poppins" w:cs="Poppins"/>
          <w:sz w:val="28"/>
          <w:szCs w:val="28"/>
        </w:rPr>
        <w:t>Phone</w:t>
      </w:r>
      <w:proofErr w:type="gramEnd"/>
      <w:r w:rsidRPr="00961E0C">
        <w:rPr>
          <w:rFonts w:ascii="Poppins" w:hAnsi="Poppins" w:cs="Poppins"/>
          <w:sz w:val="28"/>
          <w:szCs w:val="28"/>
        </w:rPr>
        <w:t xml:space="preserve"> Number) information across platforms.</w:t>
      </w:r>
    </w:p>
    <w:p w:rsidR="00961E0C" w:rsidRPr="00961E0C" w:rsidRDefault="00961E0C" w:rsidP="00961E0C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7. SEO Monitoring &amp; Analytics</w:t>
      </w:r>
    </w:p>
    <w:p w:rsidR="00961E0C" w:rsidRPr="00961E0C" w:rsidRDefault="00961E0C" w:rsidP="00961E0C">
      <w:pPr>
        <w:pStyle w:val="NormalWeb"/>
        <w:numPr>
          <w:ilvl w:val="0"/>
          <w:numId w:val="25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 xml:space="preserve">Set </w:t>
      </w:r>
      <w:proofErr w:type="gramStart"/>
      <w:r w:rsidRPr="00961E0C">
        <w:rPr>
          <w:rStyle w:val="Strong"/>
          <w:rFonts w:ascii="Poppins" w:hAnsi="Poppins" w:cs="Poppins"/>
          <w:sz w:val="28"/>
          <w:szCs w:val="28"/>
        </w:rPr>
        <w:t>Up</w:t>
      </w:r>
      <w:proofErr w:type="gramEnd"/>
      <w:r w:rsidRPr="00961E0C">
        <w:rPr>
          <w:rStyle w:val="Strong"/>
          <w:rFonts w:ascii="Poppins" w:hAnsi="Poppins" w:cs="Poppins"/>
          <w:sz w:val="28"/>
          <w:szCs w:val="28"/>
        </w:rPr>
        <w:t xml:space="preserve"> Tools:</w:t>
      </w:r>
      <w:r w:rsidRPr="00961E0C">
        <w:rPr>
          <w:rFonts w:ascii="Poppins" w:hAnsi="Poppins" w:cs="Poppins"/>
          <w:sz w:val="28"/>
          <w:szCs w:val="28"/>
        </w:rPr>
        <w:t xml:space="preserve"> Implement Google Analytics and Google Search Console to monitor traffic, user behavior, and site performance.</w:t>
      </w:r>
    </w:p>
    <w:p w:rsidR="00961E0C" w:rsidRPr="00961E0C" w:rsidRDefault="00961E0C" w:rsidP="00961E0C">
      <w:pPr>
        <w:pStyle w:val="NormalWeb"/>
        <w:numPr>
          <w:ilvl w:val="0"/>
          <w:numId w:val="25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Regular Reporting:</w:t>
      </w:r>
      <w:r w:rsidRPr="00961E0C">
        <w:rPr>
          <w:rFonts w:ascii="Poppins" w:hAnsi="Poppins" w:cs="Poppins"/>
          <w:sz w:val="28"/>
          <w:szCs w:val="28"/>
        </w:rPr>
        <w:t xml:space="preserve"> Establish a routine to review key metrics and adjust strategies as needed.</w:t>
      </w:r>
    </w:p>
    <w:p w:rsidR="00961E0C" w:rsidRPr="00961E0C" w:rsidRDefault="00961E0C" w:rsidP="00961E0C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Next Steps:</w:t>
      </w:r>
    </w:p>
    <w:p w:rsidR="00961E0C" w:rsidRPr="00961E0C" w:rsidRDefault="00961E0C" w:rsidP="00961E0C">
      <w:pPr>
        <w:pStyle w:val="NormalWeb"/>
        <w:numPr>
          <w:ilvl w:val="0"/>
          <w:numId w:val="26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lastRenderedPageBreak/>
        <w:t>Implement Recommendations:</w:t>
      </w:r>
      <w:r w:rsidRPr="00961E0C">
        <w:rPr>
          <w:rFonts w:ascii="Poppins" w:hAnsi="Poppins" w:cs="Poppins"/>
          <w:sz w:val="28"/>
          <w:szCs w:val="28"/>
        </w:rPr>
        <w:t xml:space="preserve"> Begin by addressing the technical SEO issues identified in the audit.</w:t>
      </w:r>
    </w:p>
    <w:p w:rsidR="00961E0C" w:rsidRPr="00961E0C" w:rsidRDefault="00961E0C" w:rsidP="00961E0C">
      <w:pPr>
        <w:pStyle w:val="NormalWeb"/>
        <w:numPr>
          <w:ilvl w:val="0"/>
          <w:numId w:val="26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Content Development:</w:t>
      </w:r>
      <w:r w:rsidRPr="00961E0C">
        <w:rPr>
          <w:rFonts w:ascii="Poppins" w:hAnsi="Poppins" w:cs="Poppins"/>
          <w:sz w:val="28"/>
          <w:szCs w:val="28"/>
        </w:rPr>
        <w:t xml:space="preserve"> Enhance existing content and develop a content calendar for regular blog posts.</w:t>
      </w:r>
    </w:p>
    <w:p w:rsidR="00961E0C" w:rsidRPr="00961E0C" w:rsidRDefault="00961E0C" w:rsidP="00961E0C">
      <w:pPr>
        <w:pStyle w:val="NormalWeb"/>
        <w:numPr>
          <w:ilvl w:val="0"/>
          <w:numId w:val="26"/>
        </w:numPr>
        <w:jc w:val="both"/>
        <w:rPr>
          <w:rFonts w:ascii="Poppins" w:hAnsi="Poppins" w:cs="Poppins"/>
          <w:sz w:val="28"/>
          <w:szCs w:val="28"/>
        </w:rPr>
      </w:pPr>
      <w:r w:rsidRPr="00961E0C">
        <w:rPr>
          <w:rStyle w:val="Strong"/>
          <w:rFonts w:ascii="Poppins" w:hAnsi="Poppins" w:cs="Poppins"/>
          <w:sz w:val="28"/>
          <w:szCs w:val="28"/>
        </w:rPr>
        <w:t>Monitor Progress:</w:t>
      </w:r>
      <w:r w:rsidRPr="00961E0C">
        <w:rPr>
          <w:rFonts w:ascii="Poppins" w:hAnsi="Poppins" w:cs="Poppins"/>
          <w:sz w:val="28"/>
          <w:szCs w:val="28"/>
        </w:rPr>
        <w:t xml:space="preserve"> Regularly review analytics to track improvements and identify areas for further optimization.</w:t>
      </w:r>
    </w:p>
    <w:p w:rsidR="00961E0C" w:rsidRPr="00961E0C" w:rsidRDefault="00961E0C" w:rsidP="00961E0C">
      <w:pPr>
        <w:pStyle w:val="NormalWeb"/>
        <w:jc w:val="both"/>
        <w:rPr>
          <w:rFonts w:ascii="Poppins" w:hAnsi="Poppins" w:cs="Poppins"/>
          <w:sz w:val="28"/>
          <w:szCs w:val="28"/>
        </w:rPr>
      </w:pPr>
      <w:r w:rsidRPr="00961E0C">
        <w:rPr>
          <w:rFonts w:ascii="Poppins" w:hAnsi="Poppins" w:cs="Poppins"/>
          <w:sz w:val="28"/>
          <w:szCs w:val="28"/>
        </w:rPr>
        <w:t>By following this strategy, TechBridge Technologies can improve its search engine visibility, attract a broader audience, and establish itself as a leader in the IT services and training sector.</w:t>
      </w:r>
    </w:p>
    <w:p w:rsidR="0037557B" w:rsidRPr="00961E0C" w:rsidRDefault="0037557B" w:rsidP="00961E0C">
      <w:pPr>
        <w:jc w:val="both"/>
        <w:rPr>
          <w:rFonts w:ascii="Poppins" w:hAnsi="Poppins" w:cs="Poppins"/>
          <w:sz w:val="28"/>
          <w:szCs w:val="28"/>
        </w:rPr>
      </w:pPr>
    </w:p>
    <w:sectPr w:rsidR="0037557B" w:rsidRPr="00961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EF0260"/>
    <w:multiLevelType w:val="multilevel"/>
    <w:tmpl w:val="AD94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C9D0714"/>
    <w:multiLevelType w:val="multilevel"/>
    <w:tmpl w:val="6CE4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B672E1"/>
    <w:multiLevelType w:val="multilevel"/>
    <w:tmpl w:val="D9A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9A7FD7"/>
    <w:multiLevelType w:val="multilevel"/>
    <w:tmpl w:val="8144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955E35"/>
    <w:multiLevelType w:val="multilevel"/>
    <w:tmpl w:val="B2A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9960C3"/>
    <w:multiLevelType w:val="multilevel"/>
    <w:tmpl w:val="BEFC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17532"/>
    <w:multiLevelType w:val="multilevel"/>
    <w:tmpl w:val="9A2C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844125"/>
    <w:multiLevelType w:val="multilevel"/>
    <w:tmpl w:val="B174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D6460F"/>
    <w:multiLevelType w:val="multilevel"/>
    <w:tmpl w:val="E32C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53020D"/>
    <w:multiLevelType w:val="multilevel"/>
    <w:tmpl w:val="DAE8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7C02DC"/>
    <w:multiLevelType w:val="multilevel"/>
    <w:tmpl w:val="9C7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1C2438"/>
    <w:multiLevelType w:val="multilevel"/>
    <w:tmpl w:val="6E3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6D1FBF"/>
    <w:multiLevelType w:val="multilevel"/>
    <w:tmpl w:val="1CD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B3007C"/>
    <w:multiLevelType w:val="multilevel"/>
    <w:tmpl w:val="9BB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B40441"/>
    <w:multiLevelType w:val="multilevel"/>
    <w:tmpl w:val="A22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E13454"/>
    <w:multiLevelType w:val="multilevel"/>
    <w:tmpl w:val="5F4A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8F15CF"/>
    <w:multiLevelType w:val="multilevel"/>
    <w:tmpl w:val="CBA0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11"/>
  </w:num>
  <w:num w:numId="13">
    <w:abstractNumId w:val="19"/>
  </w:num>
  <w:num w:numId="14">
    <w:abstractNumId w:val="12"/>
  </w:num>
  <w:num w:numId="15">
    <w:abstractNumId w:val="13"/>
  </w:num>
  <w:num w:numId="16">
    <w:abstractNumId w:val="14"/>
  </w:num>
  <w:num w:numId="17">
    <w:abstractNumId w:val="24"/>
  </w:num>
  <w:num w:numId="18">
    <w:abstractNumId w:val="20"/>
  </w:num>
  <w:num w:numId="19">
    <w:abstractNumId w:val="21"/>
  </w:num>
  <w:num w:numId="20">
    <w:abstractNumId w:val="16"/>
  </w:num>
  <w:num w:numId="21">
    <w:abstractNumId w:val="25"/>
  </w:num>
  <w:num w:numId="22">
    <w:abstractNumId w:val="22"/>
  </w:num>
  <w:num w:numId="23">
    <w:abstractNumId w:val="18"/>
  </w:num>
  <w:num w:numId="24">
    <w:abstractNumId w:val="23"/>
  </w:num>
  <w:num w:numId="25">
    <w:abstractNumId w:val="10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7557B"/>
    <w:rsid w:val="004D7BBC"/>
    <w:rsid w:val="00660FA7"/>
    <w:rsid w:val="00961E0C"/>
    <w:rsid w:val="00A66E0A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6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overflow-hidden">
    <w:name w:val="overflow-hidden"/>
    <w:basedOn w:val="DefaultParagraphFont"/>
    <w:rsid w:val="00A66E0A"/>
  </w:style>
  <w:style w:type="character" w:styleId="Hyperlink">
    <w:name w:val="Hyperlink"/>
    <w:basedOn w:val="DefaultParagraphFont"/>
    <w:uiPriority w:val="99"/>
    <w:semiHidden/>
    <w:unhideWhenUsed/>
    <w:rsid w:val="0096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2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92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9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8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2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7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6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1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4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0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0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0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28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6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0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9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1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9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6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0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ighthouse_%28software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optimer.com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PavanS</cp:lastModifiedBy>
  <cp:revision>4</cp:revision>
  <dcterms:created xsi:type="dcterms:W3CDTF">2013-12-23T23:15:00Z</dcterms:created>
  <dcterms:modified xsi:type="dcterms:W3CDTF">2025-02-13T13:12:00Z</dcterms:modified>
  <cp:category/>
</cp:coreProperties>
</file>